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Analysis Report - Goh Yi Xian</w:t>
      </w:r>
    </w:p>
    <w:p>
      <w:pPr>
        <w:pStyle w:val="Heading1"/>
      </w:pPr>
      <w:r>
        <w:t>Interview Questions</w:t>
      </w:r>
    </w:p>
    <w:p>
      <w:r>
        <w:t xml:space="preserve">Can you describe a project where you fine-tuned a transformer-based model (e.g., BERT, GPT, or T5) for a specific application? </w:t>
        <w:br/>
        <w:t xml:space="preserve">Walk us through your approach to dataset preparation, model optimization, and deployment. </w:t>
        <w:br/>
        <w:t>How did you handle challenges like ensuring the model's performance, scalability, and fairness?</w:t>
      </w:r>
    </w:p>
    <w:p>
      <w:pPr>
        <w:pStyle w:val="Heading1"/>
      </w:pPr>
      <w:r>
        <w:t>Job Requirements</w:t>
      </w:r>
    </w:p>
    <w:p>
      <w:r>
        <w:t>Job Title: LLM Engineer</w:t>
        <w:br/>
        <w:br/>
        <w:t>Job Description:</w:t>
        <w:br/>
        <w:t>################</w:t>
        <w:br/>
        <w:t xml:space="preserve"> - We are seeking a skilled and innovative LLM Engineer to join our AI team. The ideal candidate will </w:t>
        <w:br/>
        <w:t xml:space="preserve">   have hands-on experience in developing, fine-tuning, and deploying large language models (LLMs) for </w:t>
        <w:br/>
        <w:t xml:space="preserve">   various applications. You will collaborate with cross-functional teams to deliver cutting-edge AI </w:t>
        <w:br/>
        <w:t xml:space="preserve">   solutions, leveraging your expertise in natural language processing (NLP), deep learning, and </w:t>
        <w:br/>
        <w:t xml:space="preserve">   large-scale systems.</w:t>
        <w:br/>
        <w:br/>
        <w:br/>
        <w:t>Key Responsibilities</w:t>
        <w:br/>
        <w:t>####################</w:t>
        <w:br/>
        <w:t>1.  Model Development:</w:t>
        <w:br/>
        <w:t xml:space="preserve">    - Design and fine-tune large language models (e.g., GPT, LLaMA, or similar) for tasks like text generation, </w:t>
        <w:br/>
        <w:t xml:space="preserve">      summarization, question answering, and classification.</w:t>
        <w:br/>
        <w:t xml:space="preserve">    - Implement advanced techniques for model optimization, including pruning, quantization, and distillation.</w:t>
        <w:br/>
        <w:br/>
        <w:t>2.  Data Management:</w:t>
        <w:br/>
        <w:t xml:space="preserve">    - Curate, preprocess, and manage large datasets for training and evaluation.</w:t>
        <w:br/>
        <w:t xml:space="preserve">    - Ensure data quality by cleaning, augmenting, and annotating datasets.</w:t>
        <w:br/>
        <w:br/>
        <w:t>3.  Infrastructure &amp; Deployment:</w:t>
        <w:br/>
        <w:t xml:space="preserve">    - Build scalable pipelines for training and deploying LLMs using frameworks like PyTorch, TensorFlow, or JAX.</w:t>
        <w:br/>
        <w:t xml:space="preserve">    - Optimize inference speed and memory usage for production-grade applications.</w:t>
        <w:br/>
        <w:br/>
        <w:t>4.  Model Evaluation:</w:t>
        <w:br/>
        <w:t xml:space="preserve">    - Develop benchmarks to evaluate model performance, fairness, and safety.</w:t>
        <w:br/>
        <w:t xml:space="preserve">    - Implement guardrails to mitigate bias and ensure ethical use of AI systems.</w:t>
        <w:br/>
        <w:br/>
        <w:t>5.  Collaboration:</w:t>
        <w:br/>
        <w:t xml:space="preserve">    - Work closely with product managers, data scientists, and software engineers to align model capabilities with business requirements.</w:t>
        <w:br/>
        <w:t xml:space="preserve">    - Provide mentorship to junior team members and contribute to knowledge sharing within the team.</w:t>
        <w:br/>
        <w:br/>
        <w:t>6.  Research &amp; Innovation:</w:t>
        <w:br/>
        <w:t xml:space="preserve">    - Stay updated on the latest research in NLP and deep learning.</w:t>
        <w:br/>
        <w:t xml:space="preserve">    - Contribute to academic papers, patents, or open-source projects where appropriate.</w:t>
        <w:br/>
        <w:br/>
        <w:br/>
        <w:t>Requirements</w:t>
        <w:br/>
        <w:t>############</w:t>
        <w:br/>
        <w:t>1.  Technical Skills:</w:t>
        <w:br/>
        <w:t xml:space="preserve">    - Strong programming skills in Python.</w:t>
        <w:br/>
        <w:t xml:space="preserve">    - Proficiency with deep learning frameworks (e.g., PyTorch, TensorFlow, JAX).</w:t>
        <w:br/>
        <w:t xml:space="preserve">    - Experience in training and fine-tuning transformer-based models (e.g., BERT, GPT, T5).</w:t>
        <w:br/>
        <w:t xml:space="preserve">    - Familiarity with distributed training techniques and tools like Horovod or DeepSpeed.</w:t>
        <w:br/>
        <w:t xml:space="preserve">    - Knowledge of vector databases and retrieval-augmented generation (RAG) techniques.</w:t>
        <w:br/>
        <w:t xml:space="preserve">    - Hands-on experience with MLOps tools (e.g., MLflow, Docker, Kubernetes) for deployment.</w:t>
        <w:br/>
        <w:t xml:space="preserve">    - Expertise in working with APIs for integrating LLMs into production systems.</w:t>
        <w:br/>
        <w:br/>
        <w:t>2.  Educational Background:</w:t>
        <w:br/>
        <w:t xml:space="preserve">    - Bachelor’s or Master’s degree in Computer Science, Artificial Intelligence, Data Science, or a related field. Ph.D. preferred but not required.</w:t>
        <w:br/>
        <w:br/>
        <w:t>3.  Experience:</w:t>
        <w:br/>
        <w:t xml:space="preserve">    - 3+ years of experience in NLP, machine learning, or a related field.</w:t>
        <w:br/>
        <w:t xml:space="preserve">    - Demonstrated success in building and deploying LLM-powered applications.</w:t>
        <w:br/>
        <w:t xml:space="preserve">    - Contributions to open-source projects or research publications in NLP are a plus.</w:t>
        <w:br/>
        <w:br/>
        <w:t>4.  Soft Skills:</w:t>
        <w:br/>
        <w:t xml:space="preserve">    - Strong problem-solving abilities and attention to detail.</w:t>
        <w:br/>
        <w:t xml:space="preserve">    - Excellent communication and collaboration skills to work with cross-functional teams.</w:t>
        <w:br/>
        <w:t xml:space="preserve">    - Adaptable, with a passion for continuous learning and innovation.</w:t>
        <w:br/>
        <w:t xml:space="preserve">    - A proactive and goal-oriented mindset.</w:t>
        <w:br/>
        <w:br/>
        <w:t>5.  Target Personalities:</w:t>
        <w:br/>
        <w:t xml:space="preserve">    - Innovative Thinker: Always exploring new ways to improve model performance and usability.</w:t>
        <w:br/>
        <w:t xml:space="preserve">    - Team Player: Collaborates effectively across diverse teams to deliver AI solutions.</w:t>
        <w:br/>
        <w:t xml:space="preserve">    - Ethically Minded: Committed to ensuring the ethical and fair use of AI technologies.</w:t>
        <w:br/>
        <w:t xml:space="preserve">    - Detail-Oriented: Meticulous in coding, data handling, and model evaluation.</w:t>
        <w:br/>
        <w:t xml:space="preserve">    - Resilient Learner: Thrives in a fast-paced environment, keeping up with advancements in AI research.</w:t>
        <w:br/>
        <w:br/>
        <w:br/>
        <w:t>Preferred Qualifications:</w:t>
        <w:br/>
        <w:t>#########################</w:t>
        <w:br/>
        <w:t>- Experience with foundation model APIs (e.g., OpenAI, Hugging Face).</w:t>
        <w:br/>
        <w:t>- Knowledge of reinforcement learning techniques, particularly RLHF (Reinforcement Learning with Human Feedback).</w:t>
        <w:br/>
        <w:t>- Familiarity with multi-modal LLMs and their integration.</w:t>
        <w:br/>
        <w:t>- Experience working in cloud environments like AWS, Azure, or GCP.</w:t>
        <w:br/>
        <w:t>- Contributions to community forums, blogs, or conferences related to LLMs or NLP.</w:t>
        <w:br/>
        <w:br/>
        <w:t>What We Offer</w:t>
        <w:br/>
        <w:t>#############</w:t>
        <w:br/>
        <w:t>- Competitive salary and benefits package.</w:t>
        <w:br/>
        <w:t>- Opportunities to work on groundbreaking AI projects.</w:t>
        <w:br/>
        <w:t>- Flexible work environment, including remote options.</w:t>
        <w:br/>
        <w:t>- Access to cutting-edge resources and infrastructure for AI development.</w:t>
      </w:r>
    </w:p>
    <w:p>
      <w:pPr>
        <w:pStyle w:val="Heading1"/>
      </w:pPr>
      <w:r>
        <w:t>Overall Score</w:t>
      </w:r>
    </w:p>
    <w:p>
      <w:r>
        <w:rPr>
          <w:b/>
        </w:rPr>
        <w:t>40/100</w:t>
      </w:r>
    </w:p>
    <w:p>
      <w:pPr>
        <w:pStyle w:val="Heading1"/>
      </w:pPr>
      <w:r>
        <w:t>Detailed Feedback</w:t>
      </w:r>
    </w:p>
    <w:p>
      <w:r>
        <w:t>• The interviewee, Goh Yi Xian, shows potential with relevant work experience in machine learning and research activities in image processing. However, there are significant gaps in meeting the technical skills and experience required for the LLM Engineer role.</w:t>
      </w:r>
    </w:p>
    <w:p>
      <w:r>
        <w:t>• While Goh Yi Xian has experience in deep learning and image processing, there is a lack of demonstrated expertise in developing and deploying large language models (LLMs) for NLP tasks. The interviewee's response in the interview did not address key aspects of model development, data management, infrastructure deployment, and model evaluation as outlined in the job requirements.</w:t>
      </w:r>
    </w:p>
    <w:p>
      <w:r>
        <w:t>• The educational background and soft skills of Goh Yi Xian align well with the job description, showcasing strong problem-solving abilities and a proactive mindset. However, the lack of specific experience in NLP and transformer-based models like BERT or GPT is a notable gap.</w:t>
      </w:r>
    </w:p>
    <w:p>
      <w:r>
        <w:t>• In summary, while Goh Yi Xian shows promise in the AI field, further development in NLP, deep learning frameworks, and LLM deployment is needed to be a suitable match for the LLM Engineer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